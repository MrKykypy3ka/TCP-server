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Style"/>
      </w:pPr>
      <w:r>
        <w:t>Текущая ситуация на дороге дорог без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type_of_road</w:t>
            </w:r>
          </w:p>
        </w:tc>
        <w:tc>
          <w:tcPr>
            <w:tcW w:type="dxa" w:w="997"/>
          </w:tcPr>
          <w:p>
            <w:r>
              <w:t>bad</w:t>
            </w:r>
          </w:p>
        </w:tc>
        <w:tc>
          <w:tcPr>
            <w:tcW w:type="dxa" w:w="997"/>
          </w:tcPr>
          <w:p>
            <w:r>
              <w:t>road_1</w:t>
            </w:r>
          </w:p>
        </w:tc>
        <w:tc>
          <w:tcPr>
            <w:tcW w:type="dxa" w:w="997"/>
          </w:tcPr>
          <w:p>
            <w:r>
              <w:t>road_2</w:t>
            </w:r>
          </w:p>
        </w:tc>
        <w:tc>
          <w:tcPr>
            <w:tcW w:type="dxa" w:w="997"/>
          </w:tcPr>
          <w:p>
            <w:r>
              <w:t>road_3</w:t>
            </w:r>
          </w:p>
        </w:tc>
        <w:tc>
          <w:tcPr>
            <w:tcW w:type="dxa" w:w="997"/>
          </w:tcPr>
          <w:p>
            <w:r>
              <w:t>road_4</w:t>
            </w:r>
          </w:p>
        </w:tc>
        <w:tc>
          <w:tcPr>
            <w:tcW w:type="dxa" w:w="997"/>
          </w:tcPr>
          <w:p>
            <w:r>
              <w:t>road_5</w:t>
            </w:r>
          </w:p>
        </w:tc>
        <w:tc>
          <w:tcPr>
            <w:tcW w:type="dxa" w:w="997"/>
          </w:tcPr>
          <w:p>
            <w:r>
              <w:t>road_6</w:t>
            </w:r>
          </w:p>
        </w:tc>
        <w:tc>
          <w:tcPr>
            <w:tcW w:type="dxa" w:w="997"/>
          </w:tcPr>
          <w:p>
            <w:r>
              <w:t>road_7</w:t>
            </w:r>
          </w:p>
        </w:tc>
        <w:tc>
          <w:tcPr>
            <w:tcW w:type="dxa" w:w="997"/>
          </w:tcPr>
          <w:p>
            <w:r>
              <w:t>road_8</w:t>
            </w:r>
          </w:p>
        </w:tc>
      </w:tr>
      <w:tr>
        <w:tc>
          <w:tcPr>
            <w:tcW w:type="dxa" w:w="997"/>
          </w:tcPr>
          <w:p>
            <w:r>
              <w:t>50_Let_Oktbr</w:t>
            </w:r>
          </w:p>
        </w:tc>
        <w:tc>
          <w:tcPr>
            <w:tcW w:type="dxa" w:w="997"/>
          </w:tcPr>
          <w:p>
            <w:r>
              <w:t>0.192</w:t>
            </w:r>
          </w:p>
        </w:tc>
        <w:tc>
          <w:tcPr>
            <w:tcW w:type="dxa" w:w="997"/>
          </w:tcPr>
          <w:p>
            <w:r>
              <w:t>0.137</w:t>
            </w:r>
          </w:p>
        </w:tc>
        <w:tc>
          <w:tcPr>
            <w:tcW w:type="dxa" w:w="997"/>
          </w:tcPr>
          <w:p>
            <w:r>
              <w:t>0.201</w:t>
            </w:r>
          </w:p>
        </w:tc>
        <w:tc>
          <w:tcPr>
            <w:tcW w:type="dxa" w:w="997"/>
          </w:tcPr>
          <w:p>
            <w:r>
              <w:t>0.154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0.204</w:t>
            </w:r>
          </w:p>
        </w:tc>
        <w:tc>
          <w:tcPr>
            <w:tcW w:type="dxa" w:w="997"/>
          </w:tcPr>
          <w:p>
            <w:r>
              <w:t>0.238</w:t>
            </w:r>
          </w:p>
        </w:tc>
        <w:tc>
          <w:tcPr>
            <w:tcW w:type="dxa" w:w="997"/>
          </w:tcPr>
          <w:p>
            <w:r>
              <w:t>0.114</w:t>
            </w:r>
          </w:p>
        </w:tc>
      </w:tr>
      <w:tr>
        <w:tc>
          <w:tcPr>
            <w:tcW w:type="dxa" w:w="997"/>
          </w:tcPr>
          <w:p>
            <w:r>
              <w:t>Amurskaya</w:t>
            </w:r>
          </w:p>
        </w:tc>
        <w:tc>
          <w:tcPr>
            <w:tcW w:type="dxa" w:w="997"/>
          </w:tcPr>
          <w:p>
            <w:r>
              <w:t>0.217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0.222</w:t>
            </w:r>
          </w:p>
        </w:tc>
        <w:tc>
          <w:tcPr>
            <w:tcW w:type="dxa" w:w="997"/>
          </w:tcPr>
          <w:p>
            <w:r>
              <w:t>0.237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</w:tr>
      <w:tr>
        <w:tc>
          <w:tcPr>
            <w:tcW w:type="dxa" w:w="997"/>
          </w:tcPr>
          <w:p>
            <w:r>
              <w:t>Shevchenko</w:t>
            </w:r>
          </w:p>
        </w:tc>
        <w:tc>
          <w:tcPr>
            <w:tcW w:type="dxa" w:w="997"/>
          </w:tcPr>
          <w:p>
            <w:r>
              <w:t>0.173</w:t>
            </w:r>
          </w:p>
        </w:tc>
        <w:tc>
          <w:tcPr>
            <w:tcW w:type="dxa" w:w="997"/>
          </w:tcPr>
          <w:p>
            <w:r>
              <w:t>0.128</w:t>
            </w:r>
          </w:p>
        </w:tc>
        <w:tc>
          <w:tcPr>
            <w:tcW w:type="dxa" w:w="997"/>
          </w:tcPr>
          <w:p>
            <w:r>
              <w:t>0.204</w:t>
            </w:r>
          </w:p>
        </w:tc>
        <w:tc>
          <w:tcPr>
            <w:tcW w:type="dxa" w:w="997"/>
          </w:tcPr>
          <w:p>
            <w:r>
              <w:t>0.315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  <w:tc>
          <w:tcPr>
            <w:tcW w:type="dxa" w:w="997"/>
          </w:tcPr>
          <w:p>
            <w:r>
              <w:t>-</w:t>
            </w:r>
          </w:p>
        </w:tc>
      </w:tr>
    </w:tbl>
    <w:p/>
    <w:p>
      <w:pPr>
        <w:pStyle w:val="HeadingStyle"/>
      </w:pPr>
      <w:r>
        <w:t>Ситуация на дороге после перекрытия дорог без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</w:tcPr>
          <w:p>
            <w:r>
              <w:t>type_of_road</w:t>
            </w:r>
          </w:p>
        </w:tc>
        <w:tc>
          <w:tcPr>
            <w:tcW w:type="dxa" w:w="1108"/>
          </w:tcPr>
          <w:p>
            <w:r>
              <w:t>road_1</w:t>
            </w:r>
          </w:p>
        </w:tc>
        <w:tc>
          <w:tcPr>
            <w:tcW w:type="dxa" w:w="1108"/>
          </w:tcPr>
          <w:p>
            <w:r>
              <w:t>road_2</w:t>
            </w:r>
          </w:p>
        </w:tc>
        <w:tc>
          <w:tcPr>
            <w:tcW w:type="dxa" w:w="1108"/>
          </w:tcPr>
          <w:p>
            <w:r>
              <w:t>road_3</w:t>
            </w:r>
          </w:p>
        </w:tc>
        <w:tc>
          <w:tcPr>
            <w:tcW w:type="dxa" w:w="1108"/>
          </w:tcPr>
          <w:p>
            <w:r>
              <w:t>road_4</w:t>
            </w:r>
          </w:p>
        </w:tc>
        <w:tc>
          <w:tcPr>
            <w:tcW w:type="dxa" w:w="1108"/>
          </w:tcPr>
          <w:p>
            <w:r>
              <w:t>road_5</w:t>
            </w:r>
          </w:p>
        </w:tc>
        <w:tc>
          <w:tcPr>
            <w:tcW w:type="dxa" w:w="1108"/>
          </w:tcPr>
          <w:p>
            <w:r>
              <w:t>road_6</w:t>
            </w:r>
          </w:p>
        </w:tc>
        <w:tc>
          <w:tcPr>
            <w:tcW w:type="dxa" w:w="1108"/>
          </w:tcPr>
          <w:p>
            <w:r>
              <w:t>road_7</w:t>
            </w:r>
          </w:p>
        </w:tc>
        <w:tc>
          <w:tcPr>
            <w:tcW w:type="dxa" w:w="1108"/>
          </w:tcPr>
          <w:p>
            <w:r>
              <w:t>road_8</w:t>
            </w:r>
          </w:p>
        </w:tc>
      </w:tr>
      <w:tr>
        <w:tc>
          <w:tcPr>
            <w:tcW w:type="dxa" w:w="1108"/>
          </w:tcPr>
          <w:p>
            <w:r>
              <w:t>50_Let_Oktbr</w:t>
            </w:r>
          </w:p>
        </w:tc>
        <w:tc>
          <w:tcPr>
            <w:tcW w:type="dxa" w:w="1108"/>
          </w:tcPr>
          <w:p>
            <w:r>
              <w:t>0.146</w:t>
            </w:r>
          </w:p>
        </w:tc>
        <w:tc>
          <w:tcPr>
            <w:tcW w:type="dxa" w:w="1108"/>
          </w:tcPr>
          <w:p>
            <w:r>
              <w:t>0.222</w:t>
            </w:r>
          </w:p>
        </w:tc>
        <w:tc>
          <w:tcPr>
            <w:tcW w:type="dxa" w:w="1108"/>
          </w:tcPr>
          <w:p>
            <w:r>
              <w:t>0.187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0.239</w:t>
            </w:r>
          </w:p>
        </w:tc>
        <w:tc>
          <w:tcPr>
            <w:tcW w:type="dxa" w:w="1108"/>
          </w:tcPr>
          <w:p>
            <w:r>
              <w:t>0.253</w:t>
            </w:r>
          </w:p>
        </w:tc>
        <w:tc>
          <w:tcPr>
            <w:tcW w:type="dxa" w:w="1108"/>
          </w:tcPr>
          <w:p>
            <w:r>
              <w:t>0.193</w:t>
            </w:r>
          </w:p>
        </w:tc>
      </w:tr>
      <w:tr>
        <w:tc>
          <w:tcPr>
            <w:tcW w:type="dxa" w:w="1108"/>
          </w:tcPr>
          <w:p>
            <w:r>
              <w:t>Amurskaya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0.378</w:t>
            </w:r>
          </w:p>
        </w:tc>
        <w:tc>
          <w:tcPr>
            <w:tcW w:type="dxa" w:w="1108"/>
          </w:tcPr>
          <w:p>
            <w:r>
              <w:t>0.299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</w:tr>
      <w:tr>
        <w:tc>
          <w:tcPr>
            <w:tcW w:type="dxa" w:w="1108"/>
          </w:tcPr>
          <w:p>
            <w:r>
              <w:t>Shevchenko</w:t>
            </w:r>
          </w:p>
        </w:tc>
        <w:tc>
          <w:tcPr>
            <w:tcW w:type="dxa" w:w="1108"/>
          </w:tcPr>
          <w:p>
            <w:r>
              <w:t>0.241</w:t>
            </w:r>
          </w:p>
        </w:tc>
        <w:tc>
          <w:tcPr>
            <w:tcW w:type="dxa" w:w="1108"/>
          </w:tcPr>
          <w:p>
            <w:r>
              <w:t>0.240</w:t>
            </w:r>
          </w:p>
        </w:tc>
        <w:tc>
          <w:tcPr>
            <w:tcW w:type="dxa" w:w="1108"/>
          </w:tcPr>
          <w:p>
            <w:r>
              <w:t>0.338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  <w:tc>
          <w:tcPr>
            <w:tcW w:type="dxa" w:w="1108"/>
          </w:tcPr>
          <w:p>
            <w:r>
              <w:t>-</w:t>
            </w:r>
          </w:p>
        </w:tc>
      </w:tr>
    </w:tbl>
    <w:p/>
    <w:p>
      <w:pPr>
        <w:pStyle w:val="HeadingStyle"/>
      </w:pPr>
      <w:r>
        <w:t>Текущая ситуация на дороге c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>
            <w:r>
              <w:t>date</w:t>
            </w:r>
          </w:p>
        </w:tc>
        <w:tc>
          <w:tcPr>
            <w:tcW w:type="dxa" w:w="3324"/>
          </w:tcPr>
          <w:p>
            <w:r>
              <w:t>1</w:t>
            </w:r>
          </w:p>
        </w:tc>
        <w:tc>
          <w:tcPr>
            <w:tcW w:type="dxa" w:w="3324"/>
          </w:tcPr>
          <w:p>
            <w:r>
              <w:t>2</w:t>
            </w:r>
          </w:p>
        </w:tc>
      </w:tr>
      <w:tr>
        <w:tc>
          <w:tcPr>
            <w:tcW w:type="dxa" w:w="3324"/>
          </w:tcPr>
          <w:p>
            <w:r>
              <w:t>('50_Let_Oktbr', 'bad')</w:t>
            </w:r>
          </w:p>
        </w:tc>
        <w:tc>
          <w:tcPr>
            <w:tcW w:type="dxa" w:w="3324"/>
          </w:tcPr>
          <w:p>
            <w:r>
              <w:t>0.226</w:t>
            </w:r>
          </w:p>
        </w:tc>
        <w:tc>
          <w:tcPr>
            <w:tcW w:type="dxa" w:w="3324"/>
          </w:tcPr>
          <w:p>
            <w:r>
              <w:t>0.163</w:t>
            </w:r>
          </w:p>
        </w:tc>
      </w:tr>
      <w:tr>
        <w:tc>
          <w:tcPr>
            <w:tcW w:type="dxa" w:w="3324"/>
          </w:tcPr>
          <w:p>
            <w:r>
              <w:t>('50_Let_Oktbr', 'road_1')</w:t>
            </w:r>
          </w:p>
        </w:tc>
        <w:tc>
          <w:tcPr>
            <w:tcW w:type="dxa" w:w="3324"/>
          </w:tcPr>
          <w:p>
            <w:r>
              <w:t>0.171</w:t>
            </w:r>
          </w:p>
        </w:tc>
        <w:tc>
          <w:tcPr>
            <w:tcW w:type="dxa" w:w="3324"/>
          </w:tcPr>
          <w:p>
            <w:r>
              <w:t>0.109</w:t>
            </w:r>
          </w:p>
        </w:tc>
      </w:tr>
      <w:tr>
        <w:tc>
          <w:tcPr>
            <w:tcW w:type="dxa" w:w="3324"/>
          </w:tcPr>
          <w:p>
            <w:r>
              <w:t>('50_Let_Oktbr', 'road_2')</w:t>
            </w:r>
          </w:p>
        </w:tc>
        <w:tc>
          <w:tcPr>
            <w:tcW w:type="dxa" w:w="3324"/>
          </w:tcPr>
          <w:p>
            <w:r>
              <w:t>0.240</w:t>
            </w:r>
          </w:p>
        </w:tc>
        <w:tc>
          <w:tcPr>
            <w:tcW w:type="dxa" w:w="3324"/>
          </w:tcPr>
          <w:p>
            <w:r>
              <w:t>0.168</w:t>
            </w:r>
          </w:p>
        </w:tc>
      </w:tr>
      <w:tr>
        <w:tc>
          <w:tcPr>
            <w:tcW w:type="dxa" w:w="3324"/>
          </w:tcPr>
          <w:p>
            <w:r>
              <w:t>('50_Let_Oktbr', 'road_3')</w:t>
            </w:r>
          </w:p>
        </w:tc>
        <w:tc>
          <w:tcPr>
            <w:tcW w:type="dxa" w:w="3324"/>
          </w:tcPr>
          <w:p>
            <w:r>
              <w:t>0.181</w:t>
            </w:r>
          </w:p>
        </w:tc>
        <w:tc>
          <w:tcPr>
            <w:tcW w:type="dxa" w:w="3324"/>
          </w:tcPr>
          <w:p>
            <w:r>
              <w:t>0.133</w:t>
            </w:r>
          </w:p>
        </w:tc>
      </w:tr>
      <w:tr>
        <w:tc>
          <w:tcPr>
            <w:tcW w:type="dxa" w:w="3324"/>
          </w:tcPr>
          <w:p>
            <w:r>
              <w:t>('50_Let_Oktbr', 'road_6')</w:t>
            </w:r>
          </w:p>
        </w:tc>
        <w:tc>
          <w:tcPr>
            <w:tcW w:type="dxa" w:w="3324"/>
          </w:tcPr>
          <w:p>
            <w:r>
              <w:t>0.235</w:t>
            </w:r>
          </w:p>
        </w:tc>
        <w:tc>
          <w:tcPr>
            <w:tcW w:type="dxa" w:w="3324"/>
          </w:tcPr>
          <w:p>
            <w:r>
              <w:t>0.179</w:t>
            </w:r>
          </w:p>
        </w:tc>
      </w:tr>
      <w:tr>
        <w:tc>
          <w:tcPr>
            <w:tcW w:type="dxa" w:w="3324"/>
          </w:tcPr>
          <w:p>
            <w:r>
              <w:t>('50_Let_Oktbr', 'road_7')</w:t>
            </w:r>
          </w:p>
        </w:tc>
        <w:tc>
          <w:tcPr>
            <w:tcW w:type="dxa" w:w="3324"/>
          </w:tcPr>
          <w:p>
            <w:r>
              <w:t>0.278</w:t>
            </w:r>
          </w:p>
        </w:tc>
        <w:tc>
          <w:tcPr>
            <w:tcW w:type="dxa" w:w="3324"/>
          </w:tcPr>
          <w:p>
            <w:r>
              <w:t>0.205</w:t>
            </w:r>
          </w:p>
        </w:tc>
      </w:tr>
      <w:tr>
        <w:tc>
          <w:tcPr>
            <w:tcW w:type="dxa" w:w="3324"/>
          </w:tcPr>
          <w:p>
            <w:r>
              <w:t>('50_Let_Oktbr', 'road_8')</w:t>
            </w:r>
          </w:p>
        </w:tc>
        <w:tc>
          <w:tcPr>
            <w:tcW w:type="dxa" w:w="3324"/>
          </w:tcPr>
          <w:p>
            <w:r>
              <w:t>0.149</w:t>
            </w:r>
          </w:p>
        </w:tc>
        <w:tc>
          <w:tcPr>
            <w:tcW w:type="dxa" w:w="3324"/>
          </w:tcPr>
          <w:p>
            <w:r>
              <w:t>0.085</w:t>
            </w:r>
          </w:p>
        </w:tc>
      </w:tr>
      <w:tr>
        <w:tc>
          <w:tcPr>
            <w:tcW w:type="dxa" w:w="3324"/>
          </w:tcPr>
          <w:p>
            <w:r>
              <w:t>('Amurskaya', 'bad')</w:t>
            </w:r>
          </w:p>
        </w:tc>
        <w:tc>
          <w:tcPr>
            <w:tcW w:type="dxa" w:w="3324"/>
          </w:tcPr>
          <w:p>
            <w:r>
              <w:t>0.243</w:t>
            </w:r>
          </w:p>
        </w:tc>
        <w:tc>
          <w:tcPr>
            <w:tcW w:type="dxa" w:w="3324"/>
          </w:tcPr>
          <w:p>
            <w:r>
              <w:t>0.196</w:t>
            </w:r>
          </w:p>
        </w:tc>
      </w:tr>
      <w:tr>
        <w:tc>
          <w:tcPr>
            <w:tcW w:type="dxa" w:w="3324"/>
          </w:tcPr>
          <w:p>
            <w:r>
              <w:t>('Amurskaya', 'road_4')</w:t>
            </w:r>
          </w:p>
        </w:tc>
        <w:tc>
          <w:tcPr>
            <w:tcW w:type="dxa" w:w="3324"/>
          </w:tcPr>
          <w:p>
            <w:r>
              <w:t>0.246</w:t>
            </w:r>
          </w:p>
        </w:tc>
        <w:tc>
          <w:tcPr>
            <w:tcW w:type="dxa" w:w="3324"/>
          </w:tcPr>
          <w:p>
            <w:r>
              <w:t>0.203</w:t>
            </w:r>
          </w:p>
        </w:tc>
      </w:tr>
      <w:tr>
        <w:tc>
          <w:tcPr>
            <w:tcW w:type="dxa" w:w="3324"/>
          </w:tcPr>
          <w:p>
            <w:r>
              <w:t>('Amurskaya', 'road_5')</w:t>
            </w:r>
          </w:p>
        </w:tc>
        <w:tc>
          <w:tcPr>
            <w:tcW w:type="dxa" w:w="3324"/>
          </w:tcPr>
          <w:p>
            <w:r>
              <w:t>0.254</w:t>
            </w:r>
          </w:p>
        </w:tc>
        <w:tc>
          <w:tcPr>
            <w:tcW w:type="dxa" w:w="3324"/>
          </w:tcPr>
          <w:p>
            <w:r>
              <w:t>0.223</w:t>
            </w:r>
          </w:p>
        </w:tc>
      </w:tr>
      <w:tr>
        <w:tc>
          <w:tcPr>
            <w:tcW w:type="dxa" w:w="3324"/>
          </w:tcPr>
          <w:p>
            <w:r>
              <w:t>('Shevchenko', 'bad')</w:t>
            </w:r>
          </w:p>
        </w:tc>
        <w:tc>
          <w:tcPr>
            <w:tcW w:type="dxa" w:w="3324"/>
          </w:tcPr>
          <w:p>
            <w:r>
              <w:t>0.197</w:t>
            </w:r>
          </w:p>
        </w:tc>
        <w:tc>
          <w:tcPr>
            <w:tcW w:type="dxa" w:w="3324"/>
          </w:tcPr>
          <w:p>
            <w:r>
              <w:t>0.152</w:t>
            </w:r>
          </w:p>
        </w:tc>
      </w:tr>
      <w:tr>
        <w:tc>
          <w:tcPr>
            <w:tcW w:type="dxa" w:w="3324"/>
          </w:tcPr>
          <w:p>
            <w:r>
              <w:t>('Shevchenko', 'road_1')</w:t>
            </w:r>
          </w:p>
        </w:tc>
        <w:tc>
          <w:tcPr>
            <w:tcW w:type="dxa" w:w="3324"/>
          </w:tcPr>
          <w:p>
            <w:r>
              <w:t>0.175</w:t>
            </w:r>
          </w:p>
        </w:tc>
        <w:tc>
          <w:tcPr>
            <w:tcW w:type="dxa" w:w="3324"/>
          </w:tcPr>
          <w:p>
            <w:r>
              <w:t>0.088</w:t>
            </w:r>
          </w:p>
        </w:tc>
      </w:tr>
      <w:tr>
        <w:tc>
          <w:tcPr>
            <w:tcW w:type="dxa" w:w="3324"/>
          </w:tcPr>
          <w:p>
            <w:r>
              <w:t>('Shevchenko', 'road_2')</w:t>
            </w:r>
          </w:p>
        </w:tc>
        <w:tc>
          <w:tcPr>
            <w:tcW w:type="dxa" w:w="3324"/>
          </w:tcPr>
          <w:p>
            <w:r>
              <w:t>0.206</w:t>
            </w:r>
          </w:p>
        </w:tc>
        <w:tc>
          <w:tcPr>
            <w:tcW w:type="dxa" w:w="3324"/>
          </w:tcPr>
          <w:p>
            <w:r>
              <w:t>0.202</w:t>
            </w:r>
          </w:p>
        </w:tc>
      </w:tr>
      <w:tr>
        <w:tc>
          <w:tcPr>
            <w:tcW w:type="dxa" w:w="3324"/>
          </w:tcPr>
          <w:p>
            <w:r>
              <w:t>('Shevchenko', 'road_3')</w:t>
            </w:r>
          </w:p>
        </w:tc>
        <w:tc>
          <w:tcPr>
            <w:tcW w:type="dxa" w:w="3324"/>
          </w:tcPr>
          <w:p>
            <w:r>
              <w:t>0.333</w:t>
            </w:r>
          </w:p>
        </w:tc>
        <w:tc>
          <w:tcPr>
            <w:tcW w:type="dxa" w:w="3324"/>
          </w:tcPr>
          <w:p>
            <w:r>
              <w:t>0.300</w:t>
            </w:r>
          </w:p>
        </w:tc>
      </w:tr>
    </w:tbl>
    <w:p/>
    <w:p>
      <w:pPr>
        <w:pStyle w:val="HeadingStyle"/>
      </w:pPr>
      <w:r>
        <w:t>Ситуация на дороге после перекрытия дорог c учета временных промежутков и дней недели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3324"/>
          </w:tcPr>
          <w:p>
            <w:r>
              <w:t>date</w:t>
            </w:r>
          </w:p>
        </w:tc>
        <w:tc>
          <w:tcPr>
            <w:tcW w:type="dxa" w:w="3324"/>
          </w:tcPr>
          <w:p>
            <w:r>
              <w:t>1</w:t>
            </w:r>
          </w:p>
        </w:tc>
        <w:tc>
          <w:tcPr>
            <w:tcW w:type="dxa" w:w="3324"/>
          </w:tcPr>
          <w:p>
            <w:r>
              <w:t>2</w:t>
            </w:r>
          </w:p>
        </w:tc>
      </w:tr>
      <w:tr>
        <w:tc>
          <w:tcPr>
            <w:tcW w:type="dxa" w:w="3324"/>
          </w:tcPr>
          <w:p>
            <w:r>
              <w:t>('50_Let_Oktbr', 'road_1')</w:t>
            </w:r>
          </w:p>
        </w:tc>
        <w:tc>
          <w:tcPr>
            <w:tcW w:type="dxa" w:w="3324"/>
          </w:tcPr>
          <w:p>
            <w:r>
              <w:t>0.178</w:t>
            </w:r>
          </w:p>
        </w:tc>
        <w:tc>
          <w:tcPr>
            <w:tcW w:type="dxa" w:w="3324"/>
          </w:tcPr>
          <w:p>
            <w:r>
              <w:t>0.137</w:t>
            </w:r>
          </w:p>
        </w:tc>
      </w:tr>
      <w:tr>
        <w:tc>
          <w:tcPr>
            <w:tcW w:type="dxa" w:w="3324"/>
          </w:tcPr>
          <w:p>
            <w:r>
              <w:t>('50_Let_Oktbr', 'road_2')</w:t>
            </w:r>
          </w:p>
        </w:tc>
        <w:tc>
          <w:tcPr>
            <w:tcW w:type="dxa" w:w="3324"/>
          </w:tcPr>
          <w:p>
            <w:r>
              <w:t>0.252</w:t>
            </w:r>
          </w:p>
        </w:tc>
        <w:tc>
          <w:tcPr>
            <w:tcW w:type="dxa" w:w="3324"/>
          </w:tcPr>
          <w:p>
            <w:r>
              <w:t>0.202</w:t>
            </w:r>
          </w:p>
        </w:tc>
      </w:tr>
      <w:tr>
        <w:tc>
          <w:tcPr>
            <w:tcW w:type="dxa" w:w="3324"/>
          </w:tcPr>
          <w:p>
            <w:r>
              <w:t>('50_Let_Oktbr', 'road_3')</w:t>
            </w:r>
          </w:p>
        </w:tc>
        <w:tc>
          <w:tcPr>
            <w:tcW w:type="dxa" w:w="3324"/>
          </w:tcPr>
          <w:p>
            <w:r>
              <w:t>0.206</w:t>
            </w:r>
          </w:p>
        </w:tc>
        <w:tc>
          <w:tcPr>
            <w:tcW w:type="dxa" w:w="3324"/>
          </w:tcPr>
          <w:p>
            <w:r>
              <w:t>0.200</w:t>
            </w:r>
          </w:p>
        </w:tc>
      </w:tr>
      <w:tr>
        <w:tc>
          <w:tcPr>
            <w:tcW w:type="dxa" w:w="3324"/>
          </w:tcPr>
          <w:p>
            <w:r>
              <w:t>('50_Let_Oktbr', 'road_6')</w:t>
            </w:r>
          </w:p>
        </w:tc>
        <w:tc>
          <w:tcPr>
            <w:tcW w:type="dxa" w:w="3324"/>
          </w:tcPr>
          <w:p>
            <w:r>
              <w:t>0.327</w:t>
            </w:r>
          </w:p>
        </w:tc>
        <w:tc>
          <w:tcPr>
            <w:tcW w:type="dxa" w:w="3324"/>
          </w:tcPr>
          <w:p>
            <w:r>
              <w:t>0.207</w:t>
            </w:r>
          </w:p>
        </w:tc>
      </w:tr>
      <w:tr>
        <w:tc>
          <w:tcPr>
            <w:tcW w:type="dxa" w:w="3324"/>
          </w:tcPr>
          <w:p>
            <w:r>
              <w:t>('50_Let_Oktbr', 'road_7')</w:t>
            </w:r>
          </w:p>
        </w:tc>
        <w:tc>
          <w:tcPr>
            <w:tcW w:type="dxa" w:w="3324"/>
          </w:tcPr>
          <w:p>
            <w:r>
              <w:t>0.289</w:t>
            </w:r>
          </w:p>
        </w:tc>
        <w:tc>
          <w:tcPr>
            <w:tcW w:type="dxa" w:w="3324"/>
          </w:tcPr>
          <w:p>
            <w:r>
              <w:t>0.248</w:t>
            </w:r>
          </w:p>
        </w:tc>
      </w:tr>
      <w:tr>
        <w:tc>
          <w:tcPr>
            <w:tcW w:type="dxa" w:w="3324"/>
          </w:tcPr>
          <w:p>
            <w:r>
              <w:t>('50_Let_Oktbr', 'road_8')</w:t>
            </w:r>
          </w:p>
        </w:tc>
        <w:tc>
          <w:tcPr>
            <w:tcW w:type="dxa" w:w="3324"/>
          </w:tcPr>
          <w:p>
            <w:r>
              <w:t>0.216</w:t>
            </w:r>
          </w:p>
        </w:tc>
        <w:tc>
          <w:tcPr>
            <w:tcW w:type="dxa" w:w="3324"/>
          </w:tcPr>
          <w:p>
            <w:r>
              <w:t>0.088</w:t>
            </w:r>
          </w:p>
        </w:tc>
      </w:tr>
      <w:tr>
        <w:tc>
          <w:tcPr>
            <w:tcW w:type="dxa" w:w="3324"/>
          </w:tcPr>
          <w:p>
            <w:r>
              <w:t>('Amurskaya', 'road_4')</w:t>
            </w:r>
          </w:p>
        </w:tc>
        <w:tc>
          <w:tcPr>
            <w:tcW w:type="dxa" w:w="3324"/>
          </w:tcPr>
          <w:p>
            <w:r>
              <w:t>0.425</w:t>
            </w:r>
          </w:p>
        </w:tc>
        <w:tc>
          <w:tcPr>
            <w:tcW w:type="dxa" w:w="3324"/>
          </w:tcPr>
          <w:p>
            <w:r>
              <w:t>0.291</w:t>
            </w:r>
          </w:p>
        </w:tc>
      </w:tr>
      <w:tr>
        <w:tc>
          <w:tcPr>
            <w:tcW w:type="dxa" w:w="3324"/>
          </w:tcPr>
          <w:p>
            <w:r>
              <w:t>('Amurskaya', 'road_5')</w:t>
            </w:r>
          </w:p>
        </w:tc>
        <w:tc>
          <w:tcPr>
            <w:tcW w:type="dxa" w:w="3324"/>
          </w:tcPr>
          <w:p>
            <w:r>
              <w:t>0.405</w:t>
            </w:r>
          </w:p>
        </w:tc>
        <w:tc>
          <w:tcPr>
            <w:tcW w:type="dxa" w:w="3324"/>
          </w:tcPr>
          <w:p>
            <w:r>
              <w:t>0.399</w:t>
            </w:r>
          </w:p>
        </w:tc>
      </w:tr>
      <w:tr>
        <w:tc>
          <w:tcPr>
            <w:tcW w:type="dxa" w:w="3324"/>
          </w:tcPr>
          <w:p>
            <w:r>
              <w:t>('Shevchenko', 'road_1')</w:t>
            </w:r>
          </w:p>
        </w:tc>
        <w:tc>
          <w:tcPr>
            <w:tcW w:type="dxa" w:w="3324"/>
          </w:tcPr>
          <w:p>
            <w:r>
              <w:t>0.198</w:t>
            </w:r>
          </w:p>
        </w:tc>
        <w:tc>
          <w:tcPr>
            <w:tcW w:type="dxa" w:w="3324"/>
          </w:tcPr>
          <w:p>
            <w:r>
              <w:t>0.111</w:t>
            </w:r>
          </w:p>
        </w:tc>
      </w:tr>
      <w:tr>
        <w:tc>
          <w:tcPr>
            <w:tcW w:type="dxa" w:w="3324"/>
          </w:tcPr>
          <w:p>
            <w:r>
              <w:t>('Shevchenko', 'road_2')</w:t>
            </w:r>
          </w:p>
        </w:tc>
        <w:tc>
          <w:tcPr>
            <w:tcW w:type="dxa" w:w="3324"/>
          </w:tcPr>
          <w:p>
            <w:r>
              <w:t>0.346</w:t>
            </w:r>
          </w:p>
        </w:tc>
        <w:tc>
          <w:tcPr>
            <w:tcW w:type="dxa" w:w="3324"/>
          </w:tcPr>
          <w:p>
            <w:r>
              <w:t>0.280</w:t>
            </w:r>
          </w:p>
        </w:tc>
      </w:tr>
      <w:tr>
        <w:tc>
          <w:tcPr>
            <w:tcW w:type="dxa" w:w="3324"/>
          </w:tcPr>
          <w:p>
            <w:r>
              <w:t>('Shevchenko', 'road_3')</w:t>
            </w:r>
          </w:p>
        </w:tc>
        <w:tc>
          <w:tcPr>
            <w:tcW w:type="dxa" w:w="3324"/>
          </w:tcPr>
          <w:p>
            <w:r>
              <w:t>0.454</w:t>
            </w:r>
          </w:p>
        </w:tc>
        <w:tc>
          <w:tcPr>
            <w:tcW w:type="dxa" w:w="3324"/>
          </w:tcPr>
          <w:p>
            <w:r>
              <w:t>0.348</w:t>
            </w:r>
          </w:p>
        </w:tc>
      </w:tr>
    </w:tbl>
    <w:p/>
    <w:p>
      <w:pPr>
        <w:pStyle w:val="HeadingStyle"/>
      </w:pPr>
      <w:r>
        <w:t>Ситуация на дороге после перекрытия без учёта временных промежутков и дней недели</w:t>
      </w:r>
    </w:p>
    <w:p>
      <w:r>
        <w:drawing>
          <wp:inline xmlns:a="http://schemas.openxmlformats.org/drawingml/2006/main" xmlns:pic="http://schemas.openxmlformats.org/drawingml/2006/picture">
            <wp:extent cx="540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ti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Style"/>
      </w:pPr>
      <w:r>
        <w:t>Ситуация на дороге после перекрытия дорог с учетом дней недели</w:t>
      </w:r>
    </w:p>
    <w:p>
      <w:r>
        <w:drawing>
          <wp:inline xmlns:a="http://schemas.openxmlformats.org/drawingml/2006/main" xmlns:pic="http://schemas.openxmlformats.org/drawingml/2006/picture">
            <wp:extent cx="3240000" cy="396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Style">
    <w:name w:val="HeadingStyle"/>
    <w:rPr>
      <w:rFonts w:ascii="Times New Roman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